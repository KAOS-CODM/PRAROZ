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PraRoz Website Descriptions</w:t>
      </w:r>
    </w:p>
    <w:p>
      <w:pPr>
        <w:pStyle w:val="Heading2"/>
      </w:pPr>
      <w:r>
        <w:t>Home Page</w:t>
      </w:r>
    </w:p>
    <w:p>
      <w:r>
        <w:t>At PraRoz, we bring the joy of cooking to every kitchen! Whether you're a seasoned chef or a home cook exploring new flavors, our step-by-step recipes make delicious meals easy to create.</w:t>
        <w:br/>
        <w:br/>
        <w:t>Founded in 2025, our mission is to provide accessible, well-tested, and flavorful recipes that inspire creativity in the kitchen. From traditional classics to modern twists, we ensure that every dish is crafted for taste, simplicity, and success.</w:t>
        <w:br/>
        <w:br/>
        <w:t>With a passion for global cuisine, we strive to make cooking fun, informative, and hassle-free—so you can focus on what truly matters: enjoying the food you love with the people you cherish.</w:t>
        <w:br/>
        <w:br/>
        <w:t>What Sets Us Apart?</w:t>
        <w:br/>
        <w:t>✅ Tested &amp; Trusted Recipes – Every dish is perfected for the best results.</w:t>
        <w:br/>
        <w:t>✅ Step-by-Step Guidance – Clear instructions and visuals make cooking simple.</w:t>
        <w:br/>
        <w:t>✅ Diverse Flavors – Explore global cuisines, dietary-friendly options, and creative twists.</w:t>
        <w:br/>
        <w:t>✅ A Community of Food Lovers – Join our growing family of passionate home cooks!</w:t>
        <w:br/>
        <w:br/>
        <w:t>Let’s get cooking… one delicious recipe at a time!</w:t>
      </w:r>
    </w:p>
    <w:p>
      <w:pPr>
        <w:pStyle w:val="Heading2"/>
      </w:pPr>
      <w:r>
        <w:t>About Page</w:t>
      </w:r>
    </w:p>
    <w:p>
      <w:r>
        <w:t>PraRoz was born from a simple yet powerful idea: to make cooking easy, enjoyable, and accessible to everyone. It started in 2025 as a small passion project by a group of food enthusiasts who wanted to share their love for homemade meals with the world.</w:t>
        <w:br/>
        <w:br/>
        <w:t>Our founders, a team of home cooks, professional chefs, and tech lovers, realized that while the internet is filled with recipes, many of them lacked clarity, reliability, and accessibility. PraRoz was created to bridge that gap—to provide not just recipes, but an experience where cooking becomes a joyful journey.</w:t>
        <w:br/>
        <w:br/>
        <w:t>From the early days of handwritten notes and shared kitchen experiments, PraRoz has grown into a global platform that brings people together through the love of food. We strive to maintain the authenticity of traditional recipes while embracing the creativity of modern cuisine.</w:t>
        <w:br/>
        <w:br/>
        <w:t>Our Mission:</w:t>
        <w:br/>
        <w:t>🍲 Bringing People Together – We believe food is more than just sustenance—it's a way to connect with others, share cultures, and create memories.</w:t>
        <w:br/>
        <w:t>📚 Educating &amp; Inspiring – Whether you're a beginner or an expert, we provide clear, well-tested recipes to help you improve your cooking skills.</w:t>
        <w:br/>
        <w:t>🌎 Celebrating Diversity – From classic comfort foods to international delicacies, we explore a world of flavors and techniques.</w:t>
        <w:br/>
        <w:t>🚀 Innovating for the Future – With dynamic content, smart recipe suggestions, and a growing community, we’re always looking ahead.</w:t>
        <w:br/>
        <w:br/>
        <w:t>Meet the Creators:</w:t>
        <w:br/>
        <w:t>PraRoz was founded by a group of passionate individuals who combined their expertise in cooking, content creation, and technology. Each recipe, guide, and tutorial is carefully curated by our team to ensure quality, authenticity, and ease of use. We are constantly growing, collaborating, and learning from our amazing community.</w:t>
        <w:br/>
        <w:br/>
        <w:t>Thank you for being part of our journey. Let’s cook, create, and share—one delicious dish at a time!</w:t>
      </w:r>
    </w:p>
    <w:p>
      <w:pPr>
        <w:pStyle w:val="Heading2"/>
      </w:pPr>
      <w:r>
        <w:t>Contact Page</w:t>
      </w:r>
    </w:p>
    <w:p>
      <w:r>
        <w:t>We love hearing from our community! Whether you have a question, feedback, or just want to say hello, feel free to reach out to us.</w:t>
        <w:br/>
        <w:br/>
        <w:t>Our team is dedicated to ensuring you have the best experience on PraRoz, and we're always happy to assist you.</w:t>
        <w:br/>
        <w:br/>
        <w:t>📩 Contact Information:</w:t>
        <w:br/>
        <w:t>📧 Email: support@praroz.com</w:t>
        <w:br/>
        <w:t>📞 Phone: +1 (234) 567-890</w:t>
        <w:br/>
        <w:t>📍 Address: 123 Culinary Street, Food City, FC 56789</w:t>
        <w:br/>
        <w:br/>
        <w:t>📢 Connect with Us on Social Media:</w:t>
        <w:br/>
        <w:t>Stay updated with our latest recipes, cooking tips, and food inspiration by following us on social media:</w:t>
        <w:br/>
        <w:t>📘 Facebook</w:t>
        <w:br/>
        <w:t>📷 Instagram</w:t>
        <w:br/>
        <w:t>🐦 Twitter</w:t>
        <w:br/>
        <w:br/>
        <w:t>💬 Customer Support:</w:t>
        <w:br/>
        <w:t>Have a specific issue or need assistance? Fill out our Contact Form, and we’ll get back to you as soon as possible.</w:t>
        <w:br/>
        <w:br/>
        <w:t>We appreciate your support and can't wait to hear from you!</w:t>
      </w:r>
    </w:p>
    <w:p>
      <w:pPr>
        <w:pStyle w:val="Heading2"/>
      </w:pPr>
      <w:r>
        <w:t>Pasta Page</w:t>
      </w:r>
    </w:p>
    <w:p>
      <w:r>
        <w:t>Welcome to our Pasta Collection! Here, you'll find a variety of pasta dishes, from classic Italian favorites to creative, modern twists. Whether you love creamy Alfredo, zesty marinara, or rich carbonara, we have the perfect pasta recipe for you.</w:t>
        <w:br/>
        <w:br/>
        <w:t>Explore and enjoy making comforting, hearty, and flavorful pasta meals!</w:t>
      </w:r>
    </w:p>
    <w:p>
      <w:pPr>
        <w:pStyle w:val="Heading2"/>
      </w:pPr>
      <w:r>
        <w:t>Appetizers Page</w:t>
      </w:r>
    </w:p>
    <w:p>
      <w:r>
        <w:t>Kick off your meal with our collection of mouthwatering appetizers! From crispy bites to cheesy delights, these starters are perfect for any occasion. Whether you're hosting a party or just looking for a quick snack, you'll find easy and delicious appetizer ideas here.</w:t>
        <w:br/>
        <w:br/>
        <w:t>Let’s get started with some irresistible small bites!</w:t>
      </w:r>
    </w:p>
    <w:p>
      <w:pPr>
        <w:pStyle w:val="Heading2"/>
      </w:pPr>
      <w:r>
        <w:t>Dessert Page</w:t>
      </w:r>
    </w:p>
    <w:p>
      <w:r>
        <w:t>Indulge in the sweetest treats with our Dessert Collection! Whether you’re craving rich chocolate cakes, creamy puddings, or refreshing fruit-based delights, we’ve got something to satisfy your sweet tooth.</w:t>
        <w:br/>
        <w:br/>
        <w:t>Discover easy-to-follow dessert recipes and bring sweetness to every occasion!</w:t>
      </w:r>
    </w:p>
    <w:p>
      <w:pPr>
        <w:pStyle w:val="Heading2"/>
      </w:pPr>
      <w:r>
        <w:t>Burger Page</w:t>
      </w:r>
    </w:p>
    <w:p>
      <w:r>
        <w:t>Sink your teeth into the best homemade burgers! Our collection features everything from classic beef patties to creative veggie and chicken burgers. Learn how to craft the juiciest burgers with the best toppings, sauces, and buns.</w:t>
        <w:br/>
        <w:br/>
        <w:t>Fire up the grill and enjoy delicious burgers made just the way you like!</w:t>
      </w:r>
    </w:p>
    <w:p>
      <w:pPr>
        <w:pStyle w:val="Heading2"/>
      </w:pPr>
      <w:r>
        <w:t>Salad Page</w:t>
      </w:r>
    </w:p>
    <w:p>
      <w:r>
        <w:t>Enjoy fresh, healthy, and delicious salads that are packed with flavor and nutrition! From light garden salads to protein-packed meals, we have a variety of refreshing recipes for you to try.</w:t>
        <w:br/>
        <w:br/>
        <w:t>Find the perfect balance of crunch, dressing, and vibrant ingredients for a wholesome meal.</w:t>
      </w:r>
    </w:p>
    <w:p>
      <w:pPr>
        <w:pStyle w:val="Heading2"/>
      </w:pPr>
      <w:r>
        <w:t>Pizza Page</w:t>
      </w:r>
    </w:p>
    <w:p>
      <w:r>
        <w:t>Welcome to our Pizza Collection! Whether you love classic Margherita, cheesy pepperoni, or unique gourmet toppings, we have the perfect pizza recipes for you.</w:t>
        <w:br/>
        <w:br/>
        <w:t>Learn how to make crispy crusts, flavorful sauces, and the best topping combinations right in your own kitchen.</w:t>
        <w:br/>
        <w:br/>
        <w:t>Get ready to bake, slice, and enjoy homemade pizzas just the way you like them!</w:t>
      </w:r>
    </w:p>
    <w:p>
      <w:pPr>
        <w:pStyle w:val="Heading2"/>
      </w:pPr>
      <w:r>
        <w:t>Recipes Page</w:t>
      </w:r>
    </w:p>
    <w:p>
      <w:r>
        <w:t>Welcome to the ultimate recipe hub! Here, you'll find a diverse collection of mouthwatering recipes, ranging from comforting classics to modern favorites.</w:t>
        <w:br/>
        <w:br/>
        <w:t>Whether you're looking for a quick meal, a healthy option, or something indulgent, we have something for every taste and occasion.</w:t>
        <w:br/>
        <w:br/>
        <w:t>Browse through our categories and discover step-by-step guides to help you create delicious homemade dishes effortlessly.</w:t>
        <w:br/>
        <w:br/>
        <w:t>What You'll Find:</w:t>
        <w:br/>
        <w:t>🍲 Hearty Main Courses – From pastas to burgers, enjoy satisfying meals.</w:t>
        <w:br/>
        <w:t>🥗 Fresh &amp; Healthy Salads – Nutrient-packed and delicious.</w:t>
        <w:br/>
        <w:t>🍕 Flavorful Pizzas – Crispy crusts and endless topping combinations.</w:t>
        <w:br/>
        <w:t>🍰 Sweet Desserts – Indulge in cakes, pastries, and more.</w:t>
        <w:br/>
        <w:t>🍽️ Tasty Appetizers – Perfect for parties and gatherings.</w:t>
        <w:br/>
        <w:br/>
        <w:t>Start exploring and bring the joy of cooking to your kitchen!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